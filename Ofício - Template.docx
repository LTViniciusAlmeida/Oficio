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041"/>
        <w:gridCol w:w="3041"/>
        <w:gridCol w:w="3041"/>
      </w:tblGrid>
      <w:tr>
        <w:tc>
          <w:tcPr>
            <w:tcW w:type="dxa" w:w="1134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720000" cy="90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ARANA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9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803"/>
          </w:tcPr>
          <w:p>
            <w:pPr>
              <w:spacing w:after="0"/>
              <w:jc w:val="center"/>
            </w:pPr>
            <w:r>
              <w:rPr>
                <w:b/>
                <w:sz w:val="28"/>
              </w:rPr>
              <w:t>Estado do Paraná</w:t>
            </w:r>
          </w:p>
          <w:p>
            <w:pPr>
              <w:spacing w:after="0"/>
              <w:jc w:val="center"/>
            </w:pPr>
            <w:r>
              <w:rPr>
                <w:b/>
                <w:sz w:val="28"/>
              </w:rPr>
              <w:t>Polícia Militar do Paraná</w:t>
            </w:r>
          </w:p>
          <w:p>
            <w:pPr>
              <w:spacing w:after="0"/>
              <w:jc w:val="center"/>
            </w:pPr>
            <w:r>
              <w:rPr>
                <w:b/>
                <w:sz w:val="24"/>
              </w:rPr>
              <w:t>6º Comando Regional de Polícia Militar</w:t>
            </w:r>
          </w:p>
          <w:p>
            <w:pPr>
              <w:spacing w:after="0"/>
              <w:jc w:val="center"/>
            </w:pPr>
            <w:r>
              <w:rPr>
                <w:b/>
                <w:sz w:val="24"/>
              </w:rPr>
              <w:t>29º Batalhão de Polícia Militar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720000" cy="90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MPR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9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Bdr>
          <w:bottom w:val="single" w:sz="6" w:space="1" w:color="000000"/>
        </w:pBdr>
      </w:pPr>
    </w:p>
    <w:p>
      <w:pPr>
        <w:tabs>
          <w:tab w:pos="9071" w:val="right"/>
        </w:tabs>
      </w:pPr>
      <w:r>
        <w:t>Ofício nº 0001/2024 - 29º BPM</w:t>
        <w:tab/>
      </w:r>
      <w:r>
        <w:t>Piraquara, 29 de junho de 2024</w:t>
      </w:r>
    </w:p>
    <w:p/>
    <w:p>
      <w:r>
        <w:t>Assunto: formatação de Ofício por meio de Python.</w:t>
      </w:r>
    </w:p>
    <w:p/>
    <w:p/>
    <w:p/>
    <w:p/>
    <w:p>
      <w:pPr>
        <w:jc w:val="center"/>
      </w:pPr>
      <w:r>
        <w:t>Excelentíssimo Sr. Direitor</w:t>
      </w:r>
    </w:p>
    <w:p/>
    <w:p/>
    <w:p>
      <w:pPr>
        <w:ind w:firstLine="850"/>
      </w:pPr>
      <w:r>
        <w:t>Venho apresentar a Vossa Excelência projeto de automação de ofícios por meio da linguagem de programação Python.</w:t>
      </w:r>
    </w:p>
    <w:p/>
    <w:p>
      <w:pPr>
        <w:ind w:firstLine="850"/>
      </w:pPr>
      <w:r>
        <w:t>2. Com objetivo de padroanização de documentos que a PMPR produz, conforme o preconizado na Portaria do Comando-Geral nº 361, de 27 de abril de 2006, desenvolvi o presente software para auxiliar o setor administrativo na confeção de Ofícios, o que resultará em melhor performace e celeridade na confecção de documentos.</w:t>
      </w:r>
    </w:p>
    <w:p/>
    <w:p/>
    <w:p>
      <w:pPr>
        <w:jc w:val="center"/>
      </w:pPr>
      <w:r>
        <w:t>Respeitosamente.</w:t>
      </w:r>
    </w:p>
    <w:p/>
    <w:p/>
    <w:p/>
    <w:p/>
    <w:p>
      <w:pPr>
        <w:jc w:val="center"/>
      </w:pPr>
      <w:r>
        <w:t>1º Ten. QOPM Vinícius Augusto de Almeida,</w:t>
      </w:r>
    </w:p>
    <w:p>
      <w:pPr>
        <w:jc w:val="center"/>
      </w:pPr>
      <w:r>
        <w:rPr>
          <w:b/>
        </w:rPr>
        <w:t>Desenvolvedor Python.</w:t>
      </w:r>
    </w:p>
    <w:p/>
    <w:p/>
    <w:p/>
    <w:p/>
    <w:p/>
    <w:p/>
    <w:p/>
    <w:p/>
    <w:p>
      <w:r>
        <w:t>Excelentíssimo Sr. Direitor,</w:t>
      </w:r>
    </w:p>
    <w:p>
      <w:r>
        <w:t>Cel. QOPM Steve Canny,</w:t>
      </w:r>
    </w:p>
    <w:p>
      <w:r>
        <w:rPr>
          <w:b/>
        </w:rPr>
        <w:t>Diretor de Tecnologia e Qualidade da PMPR.</w:t>
      </w:r>
    </w:p>
    <w:p>
      <w:r>
        <w:t>Av. Mal. Floriano Peixoto, 1401 - Rebouças, Curitiba - PR, 80230-110,</w:t>
      </w:r>
    </w:p>
    <w:p>
      <w:r>
        <w:t>Curitiba - PR.</w:t>
      </w:r>
    </w:p>
    <w:p>
      <w:r>
        <w:rPr>
          <w:sz w:val="18"/>
        </w:rPr>
        <w:t>VAA</w:t>
      </w:r>
    </w:p>
    <w:sectPr w:rsidR="00FC693F" w:rsidRPr="0006063C" w:rsidSect="00034616">
      <w:pgSz w:w="12240" w:h="15840"/>
      <w:pgMar w:top="1701" w:right="1417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240" w:lineRule="auto" w:after="0"/>
      <w:jc w:val="both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